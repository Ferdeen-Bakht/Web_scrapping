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Scraped Website Content</w:t>
      </w:r>
    </w:p>
    <w:p>
      <w:pPr>
        <w:pStyle w:val="Heading2"/>
      </w:pPr>
      <w:r>
        <w:rPr>
          <w:b/>
          <w:sz w:val="6"/>
        </w:rPr>
        <w:t>IOTFIY Solutions - Leading IoT &amp; AI Technology Company | Smart Solutions for Tomorrow</w:t>
      </w:r>
    </w:p>
    <w:p>
      <w:r>
        <w:rPr>
          <w:sz w:val="6"/>
        </w:rPr>
        <w:t>Home AI Controller About Services Portfolio Industry Blog Service Line All Services IOT Platform UI UX Design Content Management Cross Platform Application API Development Payment Gateway Deployment Services Custom Chatbots Custom CV Platform LMS Platform Product Line All Products IOTFIY Gateway Solution IOTFIY AC-kit IOTFIY Pole-Kit AI Custom Chatbot Mushaba IOTFIY EasySolar IOTFIY Studio Virtual Tour Arcade Payment Automation Contact Leading IoT &amp; AI Solutions Transforming Industries with Intelligent Technology Empowering businesses and homes with cutting-edge IoT and AI solutions that drive innovation, efficiency, and growth in the digital age. Explore Solutions Get Consultation 500+ Projects Delivered 50+ Happy Clients 24/7 Support IoT Control Center System Active Smart Home Active Industrial IoT Standby Healthcare Monitoring Security Armed Live Metrics 1,247 Devices 2.4GB Data/min 99.9% Uptime Emergency Shutdown AI Control Center Experience the Future of Artificial Intelligence Interact with our advanced AI systems featuring computer vision, natural language processing, and real-time decision making AI Control Center AI System Active AI Mode Vision NLP Predict Auto AI Confidence 85% Quick Actions Start Pause Reset Export Processing Speed 2.4ms Memory Usage 67% GPU Utilization 89% Active Models 12 Computer Vision Real-time Processing 30 FPS Camera Detect Track Detection Results Person 98.5% Car 87.2% Building 92.1% AI Assistant Online Hello! I'm your AI assistant. How can I help you today? What can you do? I can analyze data, process images, answer questions, and help with decision making. Try asking me anything! Analyze Predict Optimize Report AI Performance Metrics 2.4ms Processing Speed 98.7% Accuracy Rate 94.2% Efficiency 12.5K Learning Cycles Innovation at Core Pioneering the Future of Connected Intelligence At IoTFIY Solutions, we are at the forefront of the IoT and AI revolution, creating intelligent systems that transform how businesses operate and how people live. Our mission is to bridge the gap between cutting-edge technology and practical, real-world applications. With over a decade of experience in IoT and AI technologies, we've successfully delivered 500+ projects across diverse industries, from smart cities and industrial automation to healthcare and retail solutions. Our team of experts combines deep technical knowledge with creative problem-solving to deliver solutions that drive measurable results. Expert Team 24/7 Support Custom Solutions Proven Results Learn More About Us 10+ Years Experience 500+ Projects Completed Live IoT Analytics Real-Time Data Intelligence Experience the power of live IoT data visualization with interactive controls and dynamic analytics Network Topology 12 Nodes 18 Connections 2.4 MB/s Data Stream Speed: 5x Live Data Feed Active Messages/sec: 247 Total Data: 1.2GB Sensor Hub All Active 22.3°C Temperature 65% Humidity 1013hPa Pressure AI Processing Learning Accuracy 98.7% Processing 2.3ms Models 12 Train Model Optimize Energy Monitor Efficient Current Usage 2.4kW Daily Total 45.2kWh Efficiency 94% Power Mode Eco Normal Performance Auto Optimize IoTFIY Services Comprehensive Technology Solutions From IoT ecosystems to AI development, we deliver cutting-edge solutions that transform businesses and enhance user experiences. IoT Solutions We design and build custom IoT ecosystems that connect devices, monitor performance, and trigger intelligent actions. Our hardware and software integration enables smart environments for homes, factories, and hospitals. Remote Monitoring Real-time Analytics Predictive Maintenance Learn More AI Development Advanced artificial intelligence solutions including machine learning models, natural language processing, and computer vision systems. We create intelligent applications that learn, adapt, and improve over time. Machine Learning Natural Language Processing Computer Vision Learn More Web Development Modern, responsive web applications built with cutting-edge technologies. We create scalable, secure, and user-friendly websites that drive business growth and enhance online presence. Responsive Design Custom Functionality SEO Optimization Learn More UI/UX Design User-centered design solutions that create intuitive, engaging, and accessible user experiences. We focus on usability, aesthetics, and conversion optimization across all digital platforms. User Research Wireframing &amp; Prototyping Usability Testing Learn More Mobile Apps Native and cross-platform mobile applications for iOS and Android. We build high-performance apps with modern UI/UX design, offline capabilities, and seamless user experiences. Cross-platform Development Native Performance Offline Capabilities Learn More 3D Tours Immersive 3D virtual tours and interactive experiences for real estate, tourism, and business presentations. We create engaging virtual environments that showcase spaces and products. Virtual Reality Interactive Navigation 360° Views Learn More Our Products Innovative IoT &amp; AI Products Discover our cutting-edge product portfolio designed to revolutionize industries and enhance daily life with intelligent technology solutions. HOT IOTFIY Gateway Solutions A seamless pathway from device data to the cloud — fast, scalable, and secure. Advanced IoT data integration platform with customizable Modbus gateway and comprehensive widget-driven dashboards. IOTFIY Dashboard Modbus Gateway Firmware Library Explore Product NEW IoTFIY AC-Kit Smart air conditioning control system with IoT integration, energy optimization, and intelligent climate management for commercial spaces. Energy Efficient Smart Control IoT Ready Explore Product IoTFIY Easy Solar Complete solar energy management system with IoT monitoring, smart grid integration, and renewable energy optimization for sustainable power solutions. Solar Monitoring Smart Grid Renewable Explore Product AI Custom Chatbot Intelligent conversational AI platform with natural language processing, multi-language support, and seamless business integration capabilities. NLP Powered Multi-language Customizable Explore Product Mushaba Your companion for Hajj &amp; Umrah. Never lose your way — stay connected, stay together with smart mobile-based map navigation for pilgrims and group travelers. Live Location Group Safety AI Navigation Explore Product IoTFIY PoleKit Smart street lighting and urban infrastructure management system with IoT sensors, energy optimization, and city-wide monitoring capabilities. Smart Lighting Urban IoT Energy Saving Explore Product Our Values What We Value Most Our core values drive everything we do, ensuring we deliver exceptional results while maintaining the highest standards of quality and innovation. Innovation We constantly push the boundaries of technology to create cutting-edge IoT and AI solutions that transform industries and improve lives. Cutting-edge Technology Creative Problem Solving Future-focused Approach Quality We maintain the highest standards of quality in every project, ensuring reliable, scalable, and secure solutions that exceed client expectations. Rigorous Testing Best Practices Continuous Improvement Collaboration We believe in the power of teamwork and close collaboration with our clients to deliver solutions that truly meet their unique needs and goals. Client Partnership Team Excellence Open Communication Advanced Features Our Advanced Features Discover the cutting-edge technologies and capabilities that power our innovative solutions IoT Platform Development Deploy scalable IoT architecture for startups and deliver smart industrial solutions with real-time monitoring and analytics. Real-time Data Processing Scalable Architecture Smart Automation LMS Development Build comprehensive learning management systems with advanced features, analytics, and personalized learning experiences. Interactive Learning Modules Progress Analytics Multi-platform Support Generative AI Chatbot Create intelligent conversational AI solutions powered by advanced language models for enhanced customer engagement. Natural Language Processing Multi-language Support Context Awareness Computer Vision Solution Develop advanced computer vision applications for automation, analysis, and intelligent decision-making systems. Object Detection &amp; Recognition Facial Recognition Image Processing UI/UX Design Create stunning user interfaces and experiences that delight users and drive engagement with intuitive design. User-Centered Design Responsive Layouts Interactive Prototypes Cross Platform Apps Build applications that work seamlessly across multiple platforms and devices with native performance. iOS &amp; Android Support Web Integration Unified Codebase Technical Excellence Our Technical Stack Built with cutting-edge technologies and frameworks to deliver robust, scalable, and high-performance solutions User-Friendly Interfaces Built with React Native and React.js for seamless user experiences across devices with native performance and smooth animations. React Native React.js TypeScript Powerful Backend Systems Developed using Node.js to support MQTT, AMQP, and WebSocket protocols for efficient real-time communication and data processing. Node.js MQTT WebSocket Efficient Data Storage Utilizing InfluxDB to handle large volumes of time-series data effectively and SQL databases to build robust relational data structures. InfluxDB PostgreSQL Redis Advanced Firmware Integration Implementing embedded C for seamless integration with ESP32, Raspberry Pi, ESP8266 boards, and custom PCBs for IoT solutions. ESP32 Raspberry Pi Embedded C Our Services IoTFIY Services Comprehensive solutions that transform your business with cutting-edge technology IoT Solutions We design and build custom IoT ecosystems that connect devices, monitor performance, and trigger intelligent actions. Our hardware and software integration enables smart environments for homes, factories, and hospitals. Remote Monitoring Real-time Analytics Smart Automation AI Development We offer AI-driven solutions for smart automation, data analysis, and prediction. From facial recognition and image classification to chatbots and voice AI, we deliver intelligent applications powered by machine learning. Machine Learning Computer Vision Natural Language Processing Web Development IoTFIY builds responsive, high-performance web apps that are secure, fast, and user-centric. From static sites to full-stack dashboards and e-commerce platforms, we create tailored web experiences. Full-Stack Development E-commerce Solutions Progressive Web Apps UI/UX Design Our design team creates stunning interfaces that combine aesthetics with usability. From wireframes to prototypes, we craft digital experiences that align with user behavior and brand identity. User-Centered Design Interactive Prototypes Brand Identity Mobile Apps We develop Android and iOS mobile apps with seamless performance and engaging user experience. Whether it's a native or hybrid app, we ensure smooth functionality and beautiful UI. iOS &amp; Android Cross-Platform Native Performance 3D Tours We offer immersive 3D virtual tours that showcase spaces interactively. Perfect for real estate, showrooms, museums, and smart facilities, our 3D tours allow users to navigate spaces remotely. Virtual Reality Interactive Navigation High-Resolution Technology Stack Tools and Technologies Cutting-edge technologies and frameworks commonly used across our innovative solutions Next.js React Framework React Native Mobile Development React.js Frontend Library Nest.js Backend Framework Node.js Runtime Environment MQTT &amp; AMQP IoT Protocols WebSocket Real-time Communication Docker Containerization Grafana Monitoring &amp; Analytics InfluxDB Time Series Database WebRTC Real-time Communication LLM Large Language Models Services Check Our Services Website Designing Proven Customer-Centric and Client-Focused Web Designing Solutions That Innovate And Exceed Your Business Pursuits. Read More Web Development From discovery to delivery, we're true partners, working together to ensure we develop a solution to your business challenges. Read More CMS Website Manage your website effortlessly with IoTfiy's user-friendly CMS and custom web design solutions—no technical skills required. Read More E-Commerce Platform Boost sales and deliver a seamless shopping experience with IoTfiy's powerful, full-featured e-commerce solutions Read More Crosss Platform Application Build high-performance iOS, Android, and hybrid apps with IoTfiy's expert mobile development solutions tailored for global success. Read More IOT Platform Development Design and deploy scalable IoT platforms tailored for smart, connected solutions. Read More Industries We Serve Internet of Things (IoT) We design and deploy smart IoT systems that connect devices, collect real-time data, and enable intelligent automation—turning ordinary environments into efficient, data-driven ecosystems. Smart Healthcare We develop IoT-enabled medical devices and AI-powered monitoring tools to support patient care, remote diagnostics, and hospital automation—helping healthcare providers save time, improve outcomes, and ensure safety. AI Diagnostics Our advanced diagnostic platforms use machine learning and computer vision to support early disease detection, risk analysis, and faster medical decisions—enabling smarter healthcare at every level. EdTech We empower the education sector with intelligent learning platforms, virtual classrooms, and data-driven insights that enhance student engagement and personalize learning experiences. E-Commerce From smart inventory management to AI-driven recommendation engines, we help e-commerce platforms deliver personalized shopping experiences, streamline operations, and boost conversion rates. FinTech We enable smarter financial services with AI-powered risk assessment, fraud detection, and predictive analytics—ensuring security, transparency, and efficiency for modern financial institutions. Frequently Asked Questions Everything You Need to Know About IoT &amp; AI Solutions Get answers to the most common questions about our IoT and AI services, implementation process, and support. What IoT solutions does IoTFIY offer for different industries? IoTFIY provides comprehensive IoT solutions across multiple industries including manufacturing (predictive maintenance, quality control), healthcare (patient monitoring, asset tracking), retail (inventory management, customer analytics), and smart cities (traffic management, environmental monitoring). Our solutions are customized to meet specific industry requirements and compliance standards. How long does it take to implement an IoT solution? Implementation timelines vary based on project complexity. Simple IoT monitoring solutions can be deployed in 2-4 weeks, while comprehensive enterprise IoT platforms typically take 8-12 weeks. Our agile development approach ensures rapid prototyping and iterative improvements. We provide detailed project timelines during the initial consultation. What AI capabilities are included in your chatbot solutions? Our AI chatbots feature natural language processing (NLP), machine learning for continuous improvement, multi-language support, sentiment analysis, and integration with existing CRM systems. They can handle complex queries, provide personalized responses, and escalate to human agents when needed. Custom training on your specific domain ensures high accuracy. Do you provide ongoing support and maintenance? Yes, we offer comprehensive 24/7 support and maintenance packages. This includes system monitoring, regular updates, security patches, performance optimization, and technical support. Our team provides remote monitoring and proactive maintenance to ensure optimal system performance and minimal downtime. How secure are your IoT and AI solutions? Security is our top priority. We implement enterprise-grade security measures including end-to-end encryption, secure device authentication, regular security audits, and compliance with industry standards (ISO 27001, GDPR, HIPAA). Our solutions include real-time threat detection, secure data transmission, and regular security updates to protect against emerging threats. Can you integrate with our existing systems and infrastructure? Absolutely! Our solutions are designed for seamless integration with existing systems. We support integration with ERP systems, CRM platforms, databases, cloud services, and legacy systems through APIs, webhooks, and custom connectors. Our team conducts thorough system analysis to ensure smooth integration without disrupting current operations. What is the ROI timeline for IoT and AI investments? Most clients see positive ROI within 6-12 months. IoT solutions typically deliver 20-40% cost savings through predictive maintenance, energy optimization, and process automation. AI solutions often show immediate improvements in customer satisfaction and operational efficiency. We provide detailed ROI analysis and regular performance reports to track your investment returns. Do you offer training for our team on the new systems? Yes, we provide comprehensive training programs for your team. This includes hands-on workshops, video tutorials, user manuals, and ongoing support. We train administrators, end-users, and technical staff to ensure everyone can effectively use and maintain the systems. Training is included in our implementation packages. Still Have Questions? Our IoT and AI experts are here to help you find the perfect solution for your business needs. Get Expert Consultation Client Testimonials What Our Clients Say Discover why leading companies trust IoTFIY Solutions for their IoT and AI transformation needs. "IoTFIY Solutions transformed our manufacturing facility with their IoT platform. The real-time monitoring and predictive maintenance features have increased our efficiency by 40%." Sarah Johnson Operations Director, TechManufacture Inc. "Their AI chatbot solution revolutionized our customer service. Response times improved by 60% and customer satisfaction scores are at an all-time high." Michael Chen CEO, RetailTech Solutions "The IoTFIY Easy Solar system has transformed our energy management. We've reduced costs by 35% while improving our sustainability metrics significantly." Emily Rodriguez Sustainability Manager, GreenEnergy Corp Ready to Transform Your Business with IoT &amp; AI? Join hundreds of companies that have already revolutionized their operations with our cutting-edge IoT and AI solutions. Let's build the future together. Free Consultation Custom Solutions 24/7 Support Start Your Journey Get in touch with our experts and discover how IoT and AI can transform your business. Get Started Today Our Work Innovative Portfolio Discover our cutting-edge projects that showcase the future of IoT, AI, and digital transformation All Projects IoT Solutions AI &amp; ML Web Apps Mobile Apps UI/UX Design IoT Solutions IoT Platform 2024 Smart IoT Platform Comprehensive IoT management platform with real-time monitoring, device control, and analytics dashboard Node.js React MongoDB AI &amp; ML AI Chatbot 2024 Intelligent Customer Support AI-powered chatbot system with natural language processing and automated customer service capabilities Python TensorFlow NLP Web Apps E-commerce 2024 Modern E-commerce Platform Full-stack e-commerce solution with payment integration, inventory management, and admin dashboard Vue.js Laravel MySQL Mobile Apps Cross-Platform 2024 Smart Home Mobile App Cross-platform mobile application for smart home automation with IoT device integration React Native Firebase IoT APIs UI/UX Design Design System 2024 Enterprise Design System Comprehensive UI/UX design system with component library, style guide, and design tokens Figma Storybook Design Tokens AI &amp; ML Computer Vision 2024 Smart Surveillance System Advanced computer vision system with object detection, facial recognition, and real-time analytics OpenCV TensorFlow Python Web Apps LMS Platform 2024 Modern Learning Platform Comprehensive learning management system with course creation, student tracking, and analytics Angular Django PostgreSQL Web Apps Payment Gateway 2024 Secure Payment System Multi-gateway payment integration with fraud detection, subscription management, and reporting Stripe API Node.js Redis UI/UX Design 3D Tours 2024 Immersive 3D Experience Interactive 3D virtual tour platform with panoramic views, hotspots, and virtual reality support Three.js WebGL VR/AR View All Projects Trusted By Our Valued Clients Partnering with industry leaders and innovative companies worldwide to deliver cutting-edge IoT and AI solutions Energy Power &amp; Utilities Healthcare Medical &amp; Pharma Education Academic Institutions Gaming Entertainment Tech Technology Software Solutions IoT Solutions Smart Systems K Electric Energy &amp; Utilities Getz Pharma Pharmaceuticals Indus Hospital Healthcare SSUET Education Gamenest Gaming &amp; Entertainment Invo Creator Software &amp; Technology "IoTFIY's smart grid solutions have revolutionized our power distribution network. Their IoT platform provides real-time monitoring and predictive maintenance capabilities." Ahmed Khan CTO, K Electric "Their AI-powered inventory management system has streamlined our pharmaceutical operations. The automation has reduced errors by 95% and improved efficiency significantly." Dr. Sarah Ahmed Operations Director, Getz Pharma "The IoT healthcare monitoring system from IoTFIY has transformed patient care at our hospital. Real-time data collection and AI-driven insights have improved patient outcomes." Dr. Fatima Hassan Medical Director, Indus Hospital Ready to Transform Your Business? Join our growing list of satisfied clients and discover how IoT and AI can revolutionize your operations. Start Your Partnership Recent Posts Latest insights from our IoT and AI experts December 15 Building Scalable IoT Platforms: A Complete Guide for 2024 IoTFIY Team / IoT Development Read More December 10 How AI Chatbots Are Revolutionizing Customer Service in 2024 IoTFIY Team / AI Development Read More December 05 Top Web Development Trends That Will Dominate 2024 IoTFIY Team / Web Development Read More Contact Contact Us Address AS-07, ST-16 Main University Rd, Block 5 Gulshan-e-Iqbal Karachi Call Us +44 745 9125039 +1 6678 254445 41 Email Us info@iotfiysolutions.com hr@iotfiysolutions.com Open Hours Monday - Saterday 9:00AM - 05:00PM Loading Your message has been sent. Thank you! Send Message IOTFIY Chatbot ×</w:t>
      </w:r>
    </w:p>
    <w:p>
      <w:pPr>
        <w:pStyle w:val="Heading2"/>
      </w:pPr>
      <w:r>
        <w:rPr>
          <w:b/>
          <w:sz w:val="6"/>
        </w:rPr>
        <w:t>Blog - IoT &amp; AI Insights | IoTFIY Solutions</w:t>
      </w:r>
    </w:p>
    <w:p>
      <w:r>
        <w:rPr>
          <w:sz w:val="6"/>
        </w:rPr>
        <w:t>IoT &amp; AI Insights Stay updated with the latest trends, best practices, and innovative solutions in IoT, AI, and web development. All Posts IoT Development AI Development Web Development December 15 Building Scalable IoT Platforms: A Complete Guide for 2024 IoTFIY Team / IoT Development Discover the essential components and best practices for creating robust, scalable IoT platforms that can handle millions of connected devices and real-time data processing. Read More December 10 How AI Chatbots Are Revolutionizing Customer Service in 2024 IoTFIY Team / AI Development Explore the transformative impact of AI chatbots on customer service, from 24/7 availability to personalized interactions and improved customer satisfaction. Read More December 05 Top Web Development Trends That Will Dominate 2024 IoTFIY Team / Web Development Explore the cutting-edge web development trends that are reshaping the digital landscape in 2024, from AI-powered experiences to advanced performance optimization. Read More Coming Soon IoT Security Best Practices: Protecting Your Connected Devices IoTFIY Team / IoT Development Learn essential security practices for IoT deployments, from device authentication to data encryption and network protection strategies. Coming Soon Coming Soon Machine Learning in IoT: From Data to Intelligence IoTFIY Team / AI Development Discover how machine learning algorithms are transforming IoT data into actionable intelligence for predictive maintenance and smart automation. Coming Soon Coming Soon Progressive Web Apps: The Future of Mobile Web Development IoTFIY Team / Web Development Explore how Progressive Web Apps are bridging the gap between web and native applications, offering the best of both worlds. Coming Soon Stay Updated with Our Latest Insights Subscribe to our newsletter and get the latest IoT, AI, and web development insights delivered to your inbox. Subscribe</w:t>
      </w:r>
    </w:p>
    <w:p>
      <w:pPr>
        <w:pStyle w:val="Heading2"/>
      </w:pPr>
      <w:r>
        <w:rPr>
          <w:b/>
          <w:sz w:val="6"/>
        </w:rPr>
        <w:t>Our Services - IoTFIY Solutions</w:t>
      </w:r>
    </w:p>
    <w:p>
      <w:r>
        <w:rPr>
          <w:sz w:val="6"/>
        </w:rPr>
        <w:t>Our Comprehensive Services Discover our full range of IoT, AI, and web development solutions designed to transform your business and drive innovation in the digital age. Home Services All Services IoT Platform Development UI/UX Design Content Management Cross Platform Apps API Development Payment Gateway Deployment Services Custom Chatbots Computer Vision LMS Platform Need Help? Get expert consultation for your project +44 745 9125039 info@iotfiysolutions.com IoT Platform Development Complete IoT ecosystem development with device connectivity, real-time monitoring, and intelligent automation. Device Management Real-time Analytics Cloud Integration Security Protocols Learn More Web Development Modern, responsive websites and web applications built with cutting-edge technologies and best practices. Responsive Design Performance Optimization SEO Friendly Security Implementation Learn More UI/UX Design User-centered design solutions that create intuitive, engaging, and conversion-optimized user experiences. User Research Wireframing &amp; Prototyping Visual Design Usability Testing Learn More Cross Platform Apps Native-quality mobile applications for iOS and Android using React Native and Flutter technologies. iOS &amp; Android React Native Flutter Development App Store Deployment Learn More Custom Chatbots AI-powered conversational agents that enhance customer service and automate business processes. Natural Language Processing Multi-platform Integration Custom Training Analytics Dashboard Learn More Computer Vision Platform Advanced image and video analysis solutions for automation, quality control, and intelligent monitoring. Object Detection Image Classification Facial Recognition Real-time Processing Learn More LMS Platform Comprehensive learning management systems for educational institutions and corporate training. Course Management Student Tracking Assessment Tools Progress Analytics Learn More API Development Robust and scalable APIs that enable seamless integration between different systems and platforms. RESTful APIs GraphQL Development API Documentation Security &amp; Authentication Learn More</w:t>
      </w:r>
    </w:p>
    <w:p>
      <w:pPr>
        <w:pStyle w:val="Heading2"/>
      </w:pPr>
      <w:r>
        <w:rPr>
          <w:b/>
          <w:sz w:val="6"/>
        </w:rPr>
        <w:t>IoT Platform Development - IoTFIY Solutions</w:t>
      </w:r>
    </w:p>
    <w:p>
      <w:r>
        <w:rPr>
          <w:sz w:val="6"/>
        </w:rPr>
        <w:t>Back to Services IoT Platform Development Scalable IoT platforms that connect devices, collect data, and provide real-time insights for smart cities, industrial automation, and connected ecosystems. Home Services IoT Platform Comprehensive IoT Platform Solutions IoTFIY Solutions develops end-to-end IoT platforms that enable businesses to connect, monitor, and manage thousands of devices efficiently. Our platforms provide real-time data collection, advanced analytics, and automated control systems. Platform Features Device Connectivity Support for multiple protocols including MQTT, HTTP, CoAP, and custom protocols for seamless device integration. Real-time Analytics Advanced analytics and machine learning algorithms for predictive maintenance and performance optimization. Security &amp; Authentication End-to-end encryption, device authentication, and secure data transmission protocols. Scalable Architecture Microservices-based architecture that scales from hundreds to millions of connected devices. Platform Dashboard Demo IoT Platform Dashboard Connected Devices 1,247 Data Points 2.5M Alerts 12 Uptime 99.9% IoT Applications Smart City IoT Traffic management and urban monitoring Industrial IoT Manufacturing automation and monitoring Smart Home IoT Home automation and security Agriculture IoT Precision farming and crop monitoring IoT Platform Capabilities Smart Cities Traffic management, waste management, street lighting, and environmental monitoring systems. Industrial IoT Predictive maintenance, asset tracking, quality control, and production optimization. Smart Homes Home automation, energy management, security systems, and appliance control. Agriculture Precision farming, soil monitoring, irrigation control, and crop management. Technology Stack Node.js Real-time applications InfluxDB Time-series data MQTT Device communication Grafana Data visualization Ready to Build Your IoT Platform? Transform your business with a custom IoT platform that connects your devices and provides actionable insights. Start Your IoT Project</w:t>
      </w:r>
    </w:p>
    <w:p>
      <w:pPr>
        <w:pStyle w:val="Heading2"/>
      </w:pPr>
      <w:r>
        <w:rPr>
          <w:b/>
          <w:sz w:val="6"/>
        </w:rPr>
        <w:t>UI/UX Design Services - IoTFIY Solutions</w:t>
      </w:r>
    </w:p>
    <w:p>
      <w:r>
        <w:rPr>
          <w:sz w:val="6"/>
        </w:rPr>
        <w:t>Back to Services UI/UX Design Services Creating intuitive, beautiful, and user-centered digital experiences that drive engagement and deliver results for web and mobile applications. Home Services UI/UX Design User-Centered Design Solutions IoTFIY Solutions delivers exceptional UI/UX design services that combine creativity with functionality. We create digital experiences that are not only visually appealing but also intuitive, accessible, and optimized for user engagement. Design Services User Interface Design Beautiful, modern interfaces that enhance user experience and reflect your brand identity across all platforms. User Experience Design User research, wireframing, and prototyping to create intuitive user journeys and seamless interactions. Mobile App Design Native and cross-platform mobile app designs optimized for iOS and Android with responsive layouts. Web Design Responsive web designs that work perfectly across all devices and provide excellent user experience. Design Process Demo Mobile App Design Wireframes 15 Prototypes 8 Screens 24 Design Portfolio Mobile App Design iOS and Android app interfaces Web Design Responsive website layouts Dashboard Design Admin and analytics dashboards E-commerce Design Online store interfaces Design Process 1 Research &amp; Discovery User research, competitor analysis, and requirements gathering to understand your target audience. 2 Wireframing Creating low-fidelity wireframes to establish the structure and layout of your application. 3 Prototyping Interactive prototypes to test user flows and gather feedback before final design. 4 Visual Design High-fidelity designs with colors, typography, and visual elements that match your brand. 5 Testing &amp; Iteration User testing and feedback integration to refine and optimize the final design. Design Tools &amp; Technologies Figma Collaborative design Adobe XD Prototyping Sketch UI design InVision Prototyping Ready to Transform Your Digital Experience? Let's create beautiful, intuitive designs that delight your users and drive business results. Start Your Design Project</w:t>
      </w:r>
    </w:p>
    <w:p>
      <w:pPr>
        <w:pStyle w:val="Heading2"/>
      </w:pPr>
      <w:r>
        <w:rPr>
          <w:b/>
          <w:sz w:val="6"/>
        </w:rPr>
        <w:t>Content Management System - IoTFIY Solutions</w:t>
      </w:r>
    </w:p>
    <w:p>
      <w:r>
        <w:rPr>
          <w:sz w:val="6"/>
        </w:rPr>
        <w:t>Back to Services Content Management System Custom Content Management Systems that empower businesses to create, manage, and publish content efficiently across multiple platforms and channels. Home Services Content Management Powerful Content Management Solutions IoTFIY Solutions develops custom Content Management Systems that streamline content creation, editing, and publishing workflows. Our CMS platforms provide intuitive interfaces for non-technical users while offering advanced features for content professionals. System Features Content Editor WYSIWYG editor with rich text formatting, media embedding, and version control. User Management Role-based access control, user permissions, and collaborative content workflows. Publishing Workflow Scheduled publishing, content approval processes, and automated notifications. SEO Optimization Built-in SEO tools, meta tag management, and content optimization features. CMS Dashboard Demo Content Dashboard Published 156 Draft 23 Pending 8 Archived 45 CMS Applications CMS Solutions Corporate Websites Professional websites with easy content management for businesses. E-commerce Platforms Online stores with product catalog and inventory management. Blog Platforms Content publishing platforms for bloggers and content creators. News Portals Digital publishing platforms for news organizations and media. Educational Platforms Learning management systems with content creation tools. Multi-site Management Centralized CMS for managing multiple websites and domains. Ready to Build Your CMS? Let's create a content management system that streamlines your content workflow and enhances your digital presence. Start Your CMS Project</w:t>
      </w:r>
    </w:p>
    <w:p>
      <w:pPr>
        <w:pStyle w:val="Heading2"/>
      </w:pPr>
      <w:r>
        <w:rPr>
          <w:b/>
          <w:sz w:val="6"/>
        </w:rPr>
        <w:t>Cross-Platform App Development - IoTFIY Solutions</w:t>
      </w:r>
    </w:p>
    <w:p>
      <w:r>
        <w:rPr>
          <w:sz w:val="6"/>
        </w:rPr>
        <w:t>Back to Services Cross-Platform App Development Build native-like mobile applications for iOS and Android with a single codebase using React Native, Flutter, and Ionic frameworks. Home Services Cross-Platform Apps Native Performance with Cross-Platform Efficiency IoTFIY Solutions specializes in cross-platform mobile app development using cutting-edge frameworks. We create high-performance applications that work seamlessly across iOS, Android, and web platforms while maintaining native look and feel. iOS Android Web Development Features Single Codebase Write once, deploy everywhere. Reduce development time and maintenance costs significantly. Native Performance Optimized performance with native components and platform-specific optimizations. Custom UI/UX Beautiful, responsive interfaces that adapt to different screen sizes and orientations. Native Integration Access to device features like camera, GPS, push notifications, and hardware sensors. App Preview Demo App Demo iOS Version v2.1.0 Android Version v2.1.0 Web Version v2.1.0 App Categories App Solutions E-commerce Apps Online shopping platforms with payment integration and inventory management. Social Media Apps Community platforms with real-time messaging and content sharing. Business Apps Enterprise solutions for productivity, CRM, and team collaboration. Educational Apps Learning platforms with interactive content and progress tracking. Healthcare Apps Medical applications for patient care, telemedicine, and health monitoring. Transportation Apps Ride-sharing, delivery, and logistics applications with GPS integration. Ready to Build Your Cross-Platform App? Let's create a mobile application that works perfectly across all platforms and devices. Start Your App Project</w:t>
      </w:r>
    </w:p>
    <w:p>
      <w:pPr>
        <w:pStyle w:val="Heading2"/>
      </w:pPr>
      <w:r>
        <w:rPr>
          <w:b/>
          <w:sz w:val="6"/>
        </w:rPr>
        <w:t>API Development Services - IoTFIY Solutions</w:t>
      </w:r>
    </w:p>
    <w:p>
      <w:r>
        <w:rPr>
          <w:sz w:val="6"/>
        </w:rPr>
        <w:t>Back to Services API Development Services Comprehensive API development solutions including REST APIs, GraphQL, microservices, and seamless integration for modern applications. Home Services API Development Robust and Scalable API Solutions IoTFIY Solutions delivers enterprise-grade API development services that enable seamless data exchange between applications, systems, and services. Our APIs are designed for performance, security, and scalability. REST APIs GraphQL Microservices Node.js Development Features Security &amp; Authentication JWT tokens, OAuth 2.0, API keys, and role-based access control for secure data exchange. Performance Optimization Caching strategies, rate limiting, and database optimization for high-performance APIs. Comprehensive Documentation Interactive API documentation with Swagger/OpenAPI for easy integration and testing. Monitoring &amp; Analytics Real-time monitoring, logging, and analytics to track API performance and usage. API Endpoint Demo https://api.iotfiysolutions.com/v1/users Response: 200 OK Content-Type: application/json Response Time 45ms Success Rate 99.9% Uptime 99.99% API Applications API Solutions E-commerce APIs Product catalog, inventory management, and order processing APIs. Payment APIs Secure payment processing, transaction management, and financial APIs. Social Media APIs User management, content sharing, and social interaction APIs. Analytics APIs Data analytics, reporting, and business intelligence APIs. Location APIs GPS tracking, geolocation services, and mapping APIs. Communication APIs Email, SMS, push notifications, and messaging APIs. Ready to Build Your API? Let's create robust APIs that power your applications and enable seamless integrations. Start Your API Project</w:t>
      </w:r>
    </w:p>
    <w:p>
      <w:pPr>
        <w:pStyle w:val="Heading2"/>
      </w:pPr>
      <w:r>
        <w:rPr>
          <w:b/>
          <w:sz w:val="6"/>
        </w:rPr>
        <w:t>Payment Gateway Integration - IoTFIY Solutions</w:t>
      </w:r>
    </w:p>
    <w:p>
      <w:r>
        <w:rPr>
          <w:sz w:val="6"/>
        </w:rPr>
        <w:t>Back to Services Payment Gateway Integration Secure and reliable payment gateway integration services for e-commerce, subscription billing, and digital payments with PCI DSS compliance. Home Services Payment Gateway Secure Payment Processing Solutions IoTFIY Solutions provides comprehensive payment gateway integration services that enable businesses to accept payments securely across multiple channels. Our solutions support various payment methods and ensure PCI DSS compliance. PCI DSS Compliant SSL Encryption End-to-End Encryption Fraud Protection Integration Features Security &amp; Compliance PCI DSS compliant payment processing with advanced fraud detection and encryption. Multiple Payment Methods Support for credit cards, debit cards, digital wallets, and alternative payment methods. Analytics &amp; Reporting Comprehensive transaction analytics, reporting, and reconciliation tools. Recurring Billing Automated subscription billing and recurring payment processing capabilities. Payment Form Demo Pay $99.99 Success Rate 99.8% Processing Time 2.3s Security Score A+ Payment Applications Payment Solutions E-commerce Payments Online store payment processing with multiple payment options and secure checkout. Subscription Billing Automated recurring payments for SaaS, memberships, and subscription services. Mobile Payments In-app payments, mobile wallets, and contactless payment integration. International Payments Multi-currency support and international payment processing capabilities. B2B Payments Business-to-business payment processing with invoicing and payment terms. Fraud Protection Advanced fraud detection, risk management, and chargeback protection. Ready to Integrate Payments? Let's implement secure payment processing that enhances your business and customer experience. Start Your Payment Integration</w:t>
      </w:r>
    </w:p>
    <w:p>
      <w:pPr>
        <w:pStyle w:val="Heading2"/>
      </w:pPr>
      <w:r>
        <w:rPr>
          <w:b/>
          <w:sz w:val="6"/>
        </w:rPr>
        <w:t>Deployment Services - IoTFIY Solutions</w:t>
      </w:r>
    </w:p>
    <w:p>
      <w:r>
        <w:rPr>
          <w:sz w:val="6"/>
        </w:rPr>
        <w:t>Back to Services Deployment Services Comprehensive deployment and DevOps services including cloud deployment, CI/CD pipelines, infrastructure management, and automated deployment solutions. Home Services Deployment Services Streamlined Deployment &amp; DevOps Solutions IoTFIY Solutions provides end-to-end deployment services that automate and streamline the process of deploying applications to production environments. Our DevOps expertise ensures reliable, scalable, and secure deployments. AWS Azure Google Cloud Docker Service Features CI/CD Pipelines Automated build, test, and deployment pipelines for continuous integration and delivery. Cloud Deployment Multi-cloud deployment strategies for AWS, Azure, Google Cloud, and hybrid environments. Infrastructure as Code Terraform, CloudFormation, and Ansible for automated infrastructure provisioning. Security &amp; Compliance Security scanning, vulnerability assessment, and compliance monitoring in deployment. CI/CD Pipeline Demo ✓ Code Commit ✓ Automated Testing ✓ Security Scan ⟳ Deploying to Staging ⏳ Production Deployment Build Time 2.5min Test Coverage 95% Deployment Auto Deployment Applications Deployment Solutions Web Applications Scalable deployment of web applications with load balancing and auto-scaling. Microservices Containerized microservices deployment with Kubernetes orchestration. Mobile Backends API deployment and backend services for mobile applications. Serverless Serverless function deployment with event-driven architectures. Database Migration Database deployment, migration, and backup strategies. Monitoring &amp; Logging Application monitoring, logging, and performance optimization. Ready to Deploy Your Application? Let's implement automated deployment solutions that streamline your development workflow and ensure reliable production releases. Start Your Deployment Project</w:t>
      </w:r>
    </w:p>
    <w:p>
      <w:pPr>
        <w:pStyle w:val="Heading2"/>
      </w:pPr>
      <w:r>
        <w:rPr>
          <w:b/>
          <w:sz w:val="6"/>
        </w:rPr>
        <w:t>Custom AI Chatbots - IoTFIY Solutions</w:t>
      </w:r>
    </w:p>
    <w:p>
      <w:r>
        <w:rPr>
          <w:sz w:val="6"/>
        </w:rPr>
        <w:t>Back to Services Custom AI Chatbots Intelligent conversational agents that enhance customer service, automate business processes, and provide 24/7 support for your business. Home Services Custom Chatbots Intelligent Conversational AI Solutions IoTFIY Solutions develops custom AI chatbots that understand natural language, learn from interactions, and provide intelligent responses. Our chatbots enhance customer experience while reducing operational costs. Key Features Natural Language Processing Advanced NLP capabilities to understand and respond to user queries in natural language. Multi-platform Integration Seamless integration with websites, mobile apps, social media, and messaging platforms. Analytics Dashboard Comprehensive analytics to track performance, user interactions, and improvement opportunities. Security &amp; Privacy Enterprise-grade security with data encryption and privacy protection measures. Interactive Chat Demo 👋 Hello! I'm an AI assistant. How can I help you today? Hi! I need help with my order I'd be happy to help! Could you please provide your order number? #12345 I found your order #12345. It's currently being processed and will ship tomorrow. Is there anything specific you'd like to know? Chatbot Applications Customer Service Chatbot 24/7 customer support automation E-commerce Assistant Product recommendations and sales Healthcare Bot Medical consultation and scheduling Educational Assistant Learning assistance and tutoring Chatbot Solutions Customer Service 24/7 customer support with instant responses and issue resolution. E-commerce Assistant Product recommendations, order tracking, and shopping assistance. Healthcare Support Appointment scheduling, symptom checking, and health information. Educational Assistant Learning support, course information, and student guidance. Financial Services Account inquiries, transaction support, and financial advice. Technical Support IT support, troubleshooting, and technical assistance. Ready to Build Your AI Chatbot? Let's create an intelligent chatbot that transforms your customer service and business operations. Start Your Chatbot Project</w:t>
      </w:r>
    </w:p>
    <w:p>
      <w:pPr>
        <w:pStyle w:val="Heading2"/>
      </w:pPr>
      <w:r>
        <w:rPr>
          <w:b/>
          <w:sz w:val="6"/>
        </w:rPr>
        <w:t>Custom Computer Vision Platform - IoTFIY Solutions</w:t>
      </w:r>
    </w:p>
    <w:p>
      <w:r>
        <w:rPr>
          <w:sz w:val="6"/>
        </w:rPr>
        <w:t>Back to Services Custom Computer Vision Platform AI-powered image and video analysis solutions that transform visual data into actionable insights for automation and business intelligence. Home Services Computer Vision Platform AI-Powered Visual Intelligence Solutions IoTFIY Solutions develops cutting-edge computer vision platforms that leverage artificial intelligence to analyze images and videos. Our solutions enable automated visual inspection, object detection, facial recognition, and intelligent monitoring systems. Core Capabilities Object Detection Advanced algorithms to identify and locate objects in images and videos with high accuracy. Facial Recognition Biometric identification and verification systems for security and access control. Video Analytics Real-time video processing for surveillance, monitoring, and behavioral analysis. Quality Inspection Automated visual quality control for manufacturing and production processes. Interactive Computer Vision Demo Computer Vision Control Center Real-time Processing 30 FPS Vision Mode Detection Tracking Recognition Segmentation Detection Confidence 85% Quick Actions Start Pause Reset Export Processing Speed 1.8ms Memory Usage 45% GPU Utilization 78% Active Models 8 Live Vision Feed Real-time Processing 30 FPS Camera Detect Track Detection Results Person 98.5% Car 87.2% Building 92.1% Traffic Sign 95.3% Vision Performance Metrics 1.8ms Processing Speed 98.7% Accuracy Rate 94.2% Efficiency 12 Objects Detected Vision Applications Manufacturing Inspection Quality control and defect detection Security Surveillance Intelligent monitoring systems Retail Analytics Customer behavior analysis Medical Imaging Diagnostic image analysis Vision Solutions Manufacturing Quality control, defect detection, and production monitoring systems. Security &amp; Surveillance Intelligent monitoring, threat detection, and access control systems. Retail Analytics Customer behavior analysis, inventory tracking, and loss prevention. Healthcare Medical imaging analysis, patient monitoring, and diagnostic assistance. Autonomous Vehicles Road scene understanding, obstacle detection, and navigation systems. Robotics Object manipulation, environment perception, and autonomous navigation. Ready to Implement Computer Vision? Let's build intelligent vision systems that transform your business operations and unlock new possibilities. Start Your Vision Project IOTFIY Chatbot ×</w:t>
      </w:r>
    </w:p>
    <w:p>
      <w:pPr>
        <w:pStyle w:val="Heading2"/>
      </w:pPr>
      <w:r>
        <w:rPr>
          <w:b/>
          <w:sz w:val="6"/>
        </w:rPr>
        <w:t>LMS Platform Development - IoTFIY Solutions</w:t>
      </w:r>
    </w:p>
    <w:p>
      <w:r>
        <w:rPr>
          <w:sz w:val="6"/>
        </w:rPr>
        <w:t>Back to Services LMS Platform Development Custom Learning Management Systems that revolutionize online education, corporate training, and skill development with advanced features and intuitive interfaces. Home Services LMS Platform Comprehensive Learning Management Solutions IoTFIY Solutions develops feature-rich Learning Management Systems that empower educational institutions and organizations to deliver engaging online learning experiences. Our LMS platforms include course management, student tracking, assessments, and analytics. Platform Features Course Management Create, organize, and deliver multimedia courses with interactive content and assessments. Progress Tracking Monitor student progress, completion rates, and performance analytics in real-time. User Management Comprehensive user roles, permissions, and group management for administrators and instructors. Communication Tools Built-in messaging, forums, and collaboration tools for enhanced learning interaction. Platform Dashboard Demo Learning Dashboard Active Courses 24 Students 1,250 Completion Rate 87% Avg. Score 92% LMS Applications LMS Solutions Educational Institutions Schools, colleges, and universities for online learning and blended education. Corporate Training Employee onboarding, skill development, and compliance training programs. Professional Development Certification courses, continuing education, and professional skill enhancement. Online Academies Specialized training academies for specific industries and skills. Global Learning Multi-language support and international education platforms. Mobile Learning Responsive design for learning on-the-go across all devices. Ready to Build Your Learning Platform? Let's create an LMS that transforms how you deliver education and training to your audience. Start Your LMS Project</w:t>
      </w:r>
    </w:p>
    <w:p>
      <w:pPr>
        <w:pStyle w:val="Heading2"/>
      </w:pPr>
      <w:r>
        <w:rPr>
          <w:b/>
          <w:sz w:val="6"/>
        </w:rPr>
        <w:t>IOTFIY Products - Smart IoT Solutions for Modern Businesses</w:t>
      </w:r>
    </w:p>
    <w:p>
      <w:r>
        <w:rPr>
          <w:sz w:val="6"/>
        </w:rPr>
        <w:t>🚀 ⚡ 🔧 💡 IOTFIY Product Portfolio Discover our complete range of smart IoT solutions designed to transform businesses, enhance safety, and improve everyday life through innovative technology. Each product is crafted with precision engineering and cutting-edge AI capabilities. Home Product Portfolio Product Categories Explore our comprehensive range of IoT solutions across different categories 🔧 IoT Solutions Gateway solutions and platform integrations for smart device management and data processing. ❄️ Smart Control Intelligent AC management and automation systems for modern buildings and facilities. 📍 Navigation &amp; Safety Location-based services and safety monitoring solutions for groups and individuals. ☀️ Renewable Energy Sustainable solar solutions for homes and businesses with smart energy management. ⚡ Infrastructure Safety Smart monitoring systems for electrical infrastructure and public safety applications. 🤖 AI Solutions Intelligent conversational AI and automation solutions for business optimization. Featured Products Explore our flagship products designed to revolutionize your business operations View Details IoT Platform IOTFIY Gateway Solutions A seamless pathway from device data to the cloud — fast, scalable, and secure. Advanced IoT data integration platform with customizable Modbus gateway and comprehensive widget-driven dashboards. IOTFIY Dashboard with Widget Library Industrial Customizable Modbus Gateway IOTFIY Firmware Library MQTT to Cloud Integration Organizational Management Explore Gateway View Details Smart Control IOTFIY AC-Kit Intelligent air conditioning management system with centralized control, energy monitoring, and smart scheduling for modern buildings. Centralized AC Dashboard Custom Event Scheduling Temperature Lock &amp; Control Live Energy Tracking Fault Detection &amp; Alerts Explore AC-Kit View Details Navigation Mushaba Your companion for Hajj &amp; Umrah. Never lose your way — stay connected, stay together with smart mobile-based map navigation for pilgrims and group travelers. Real-time GPS Location Sharing Visual Landmark &amp; Photo Sharing AI-Powered "Lost Mode" Navigation Floor Indication &amp; Voice Notes Private Group Security Explore Mushaba View Details Renewable Energy IOTFIY EASY Solar Plug-and-play solar solution for essential home appliances. Smart micro inverter with auto-cleaning technology for reliable energy. Power for Daily Essentials Smart Micro Inverter Auto-Cleaning Technology Plug-and-Play Installation 2-Year Warranty Explore EASY Solar View Details Safety IOTFIY PoleKit IoT-powered safety and monitoring solution for electrical poles. Detect current leakage and prevent electrocution with real-time alerts. Web-Based Dashboard Real-Time Monitoring Instant Alerts Predictive Maintenance All-Weather Operation Explore PoleKit View Details AI Solution AI Custom Chatbot Intelligent conversational AI solutions for customer service, lead generation, and business automation with natural language processing. Natural Language Processing Multi-platform Integration Analytics Dashboard Security &amp; Privacy Human Handoff Explore AI Chatbot 6+ Products 500+ Deployments 98% Satisfaction 24/7 Support Ready to Transform Your Business? Explore our complete product line and discover how IoTFIY solutions can revolutionize your operations, enhance safety, and drive innovation. Our team of experts is ready to help you find the perfect solution for your needs. Get Product Consultation</w:t>
      </w:r>
    </w:p>
    <w:p>
      <w:pPr>
        <w:pStyle w:val="Heading2"/>
      </w:pPr>
      <w:r>
        <w:rPr>
          <w:b/>
          <w:sz w:val="6"/>
        </w:rPr>
        <w:t>IOTFIY Gateway Solutions - Advanced IoT Data Integration Platform</w:t>
      </w:r>
    </w:p>
    <w:p>
      <w:r>
        <w:rPr>
          <w:sz w:val="6"/>
        </w:rPr>
        <w:t>Back to Products 🔌 📊 🌐 ⚡ IOTFIY Gateway Solutions Advanced IoT Data Integration Platform Seamlessly connect MQTT devices to cloud with real-time monitoring and control capabilities. View Plans Learn More IOTFIY Gateway Solutions - Product by IOTFIY Solutions Empowering industries with advanced IoT integration technology Home Products IOTFIY Gateway Solutions Live IoT Dashboard Demo Experience real-time IoT monitoring with interactive controls Gateway Status Online 85% System Load CPU Usage 65% Memory Usage 45% Network Traffic 78% Device Management 247 Devices 234 Online 13 Offline 0 Errors Add Device Scan Network Restart Gateway Data Analytics 2.4 MB/s Data Collection Rate 6 Hz Storage Threshold 80% Security Monitor Secure 99.9% Encryption 100% Authentication Firewall Level Low Medium High Maximum Auto Backup Product Overview Streamline your IoT deployment with our comprehensive gateway solution Complete Integrated Ecosystem IOTFIY provides a complete, integrated ecosystem designed to bridge the gap between your industrial devices and powerful cloud analytics. Our solution simplifies every step of the IoT journey, from data acquisition at the hardware level to interactive visualization and control. The platform is built on three core components that work in harmony: IOTFIY Industrial Customizable Modbus Gateway The rugged, reliable hardware that connects your industrial equipment (PLCs, sensors, meters) to the network. IOTFIY Firmware Library A powerful and flexible library that accelerates the development of custom IoT devices, ensuring they connect and communicate flawlessly with our platform. IOTFIY Dashboard An intuitive, widget-based cloud platform for real-time monitoring, device management, and remote control of your entire operation. Hardware Integration Dashboard Solutions Cloud Analytics Together, these components provide a secure, scalable, and rapid path to implementing sophisticated IoT solutions, transforming raw data into actionable intelligence. IOTFIY Gateway Dashboard Preview IOTFIY Dashboard Comprehensive widget-driven dashboard with drag-and-drop interface for real-time data visualization and device control. Industrial Modbus Gateway Customizable Modbus gateway for industrial applications with support for multiple protocols and device types. IOTFIY Firmware Library Extensive firmware library to connect and control any IoT devices with pre-built integrations and custom development support. Organizational Management Create and manage main organizations and nested sub-organizations for structured device grouping and access control. Key Benefits Accelerate IoT deployment Reduce integration time and costs No-code dashboard creation Secure data transmission Scalable architecture Perfect For IoT System Integrators Smart City Planners Industrial IoT Teams Startups &amp; R&amp;D Labs Educational Institutions Core Components Three powerful components working in harmony 1. IOTFIY Industrial Customizable Modbus Gateway The physical cornerstone of your industrial IoT infrastructure. Built for demanding environments, it acts as a robust bridge between your operational technology (OT) and the cloud. Universal Connectivity Natively supports Modbus protocol (RTU/TCP), allowing direct integration with PLCs, VFDs, and power meters. Customizable &amp; Flexible Configured to handle custom protocols and unique data structures, ensuring compatibility with legacy and modern hardware. Secure &amp; Reliable Enterprise-grade security with encrypted data from edge to cloud. Rugged design for harsh industrial conditions. Seamless Integration Pre-configured to communicate directly with the IOTFIY Dashboard, enabling plug-and-play deployment. 2. IOTFIY Firmware Library For custom IoT hardware or devices not equipped with Modbus, the IOTFIY Firmware Library is your development accelerator. It provides the essential building blocks to connect any device to the IOTFIY ecosystem. Rapid Development Drastically cut down development time for ESP32, Arduino, or other microcontroller-based projects. Guaranteed Compatibility Ensure your device's data is perfectly structured for the IOTFIY Gateway and Dashboard via virtual pins. Lightweight &amp; Efficient Optimized for resource-constrained devices, ensuring minimal impact on performance. Over-the-Air Updates Manage and update device firmware remotely through the IOTFIY platform, eliminating physical access. 3. IOTFIY Dashboard Your central command center. It transforms complex data streams into intuitive, interactive visualizations, giving you complete control over your connected assets from anywhere in the world. Drag-and-Drop Interface Build custom dashboards in minutes. No coding required. Organizational Hierarchy Structure projects with main and sub-organizations to mirror your company's operational structure. Multi-Device Management Add, group, and manage thousands of devices across different locations and functions. Secure, Role-Based Access Assign specific permissions to users, ensuring team members only see and control what they need. Key Features Comprehensive features designed for modern IoT deployments IOTFIY Dashboard Comprehensive widget-driven dashboard with drag-and-drop interface for real-time data visualization and device control. Industrial Modbus Gateway Customizable Modbus gateway for industrial applications with support for multiple protocols and device types. IOTFIY Firmware Library Extensive firmware library to connect and control any IoT devices with pre-built integrations and custom development support. MQTT to Cloud Integration Easily connect your MQTT-enabled devices and route data to the cloud in real-time with secure, efficient data handling. Organizational Management Create and manage main organizations and nested sub-organizations for structured device grouping and access control. Secure Data Pathways Data transferred from MQTT sources to the cloud is encrypted and protected through best-in-class security standards. AC Kit Pricing Plans Choose the perfect plan for your IoT gateway needs Hardware Solutions Basic Plan Rs 120,000 WiFi module Base + Modbus RS485 Customisable Firmware + GSM Power Supply + IP65 Casing Gateway Integration Get Basic Plan POPULAR Pro Plan Rs 160,000 WiFi module Base + Modbus RS485 + Modbus RS232 Customisable Firmware + GSM Power Supply + IP65 Casing Gateway Integration Get Pro Plan Enterprise Plan Rs 220,000 WiFi module Base + Modbus RS485 + Modbus RS232 + Modbus RS422 + I/O &amp; O/P (12V/24V) Customisable Firmware + GSM Power Supply + IP65 Casing Gateway Integration Get Enterprise Plan IOT Hub Solution Rs 350,000 Connect to 10 gateways, get data from them and send it to cloud – central access point Get IOT Hub Software Solutions Basic Plan $0 5 Devices 1 User 30 Data Streams 99,000 Messages Monthly Free Basic I/O / O/P Widgets 1 Organisation 1 Month historical data storage IOTFIY Firmware Library Get Started Free POPULAR Pro Plan $99 200 Devices 10 Users 200 Data Streams Unlimited Messages Monthly Free All I/O / O/P Widgets 5 Organisations 1 Year historical data storage IOTFIY Firmware Library Charts &amp; Scada Dashboard 8 Camera Streaming Get Pro Plan Enterprise Plan Custom 500+ Devices 10+ Users 500+ Data Streams Unlimited Messages Monthly Free All I/O / O/P Widgets Unlimited Organisations 5 Years historical data storage IOTFIY Firmware Library Charts &amp; Scada Dashboard 50+ Camera Streaming White Label IoT Solutions Contact Sales Installation Information Installation charges for each Hardware Plan range from Rs 50,000 to Rs 80,000 depending on complexity and location. Comprehensive Widget Library Build interactive, real-time dashboards with our extensive collection of widgets Input Widgets Send data to devices via virtual pins ➕ Counter Widget Increments or decrements a number on user action; sends value to a device (e.g., control relay count or motor speed). 📶 Slider Widget Horizontal slider to send continuous values (0-100 or custom); ideal for light dimmers or fan speed. ↕️ Vertical Slider Same as the slider, but vertical orientation. Useful in tight UIs or dashboard style control. #️⃣ Number Widget Allows direct number input by typing; e.g., setting a temperature threshold or timing value. 🎨 Color Picker Sends RGB color data to LEDs or screens; often used in smart lighting. ⏻ Power Switch On/Off toggle switch. Common for controlling relays or power supply to devices. Output Widgets Receive and visualize data from devices 📋 Multiple Parameters Displays multiple device values in one view (e.g., temperature, humidity, and pressure). ⛽ Fuel Widget Graphically shows percentage (e.g., fuel level, liquid tank, battery backup). 🔋 Battery Widget Specifically designed for battery level display; shows % and icon. 📈 Gauge Widget Analog-style circular meter; perfect for pressure, speed, temperature. 🗺 Map Widget Shows real-time location of device (e.g., GPS tracking for vehicles). 🌁 Digital Output Image Displays an image received or generated by the device (e.g., camera snapshots). Chart Widgets Visualize data trends and analytics 📉 Line Chart Displays continuous real-time or historical data trends (e.g., temperature vs. time). 📊 Bar Chart Displays grouped comparison data, like energy usage per hour/day. 📈 Grafana Charts Advanced chart integration using Grafana; supports time-series DBs and SQL sources. 🌐 iFrame Widget Embed any external chart, video stream, or website inside your dashboard using a URL. Style Widgets UI customization and enhancement 🌄 Background Image Sets background of your dashboard (e.g., factory layout, map, logo). 📝 Text Card Widget Add static or dynamic text (e.g., titles, instructions, or current status). ⚫ Shape Adds visual shapes (lines, boxes, circles); used to organize layout or highlight areas. 👥 Organization Widgets Access to shared devices, templates, and role-based access for enterprise dashboards. Interactive Widget Demonstrations Experience the power of our widget library with live demonstrations Input Widgets Demo Control devices and send commands through interactive widgets Power Switch OFF Slider Control 50% Number Input units Color Picker #667eea Output Widgets Demo Visualize real-time data from connected devices Gauge Display 75% Battery Level 65% Multi-Parameter Temp 24°C Humidity 45% Pressure 1013 hPa Timer 00:05:30 Start Reset Chart Widgets Demo Analyze trends and historical data with interactive charts Line Chart Bar Chart Area Chart Temperature Humidity Pressure Live Demo &amp; Integration Experience the power of our gateway solution Dashboard Preview Explore our interactive dashboard with real-time data visualization, customizable widgets, and intuitive controls. See how easy it is to monitor and manage your IoT devices. Real-time data streams Custom widget library Responsive design API Integration RESTful APIs for seamless integration with your existing systems. Comprehensive documentation and SDKs for multiple programming languages. RESTful API endpoints WebSocket support SDK libraries Use Cases &amp; Applications Discover how organizations are leveraging our gateway solution 1 Smart Cities – Centralized Monitoring Cities use IOTFIY to connect streetlights, air quality sensors, water-level monitors, and traffic control systems — all reporting through MQTT. The centralized dashboard enables remote monitoring of pollution levels, visualization of traffic flow, real-time alerts from public safety devices, and camera streaming for intersections or public zones. 2 Industrial Automation – Equipment Monitoring Manufacturers and factories use the gateway to track machine performance and downtime through multi-parameter widgets, fuel or power consumption with fuel and power widgets, temperature and humidity inside production lines, and camera feeds to observe packaging or robotic arms. Simulators are used to test workflow automation before real deployment. 3 Logistics &amp; Fleet Management Logistics companies use the platform to monitor vehicle fuel levels using the fuel widget, remotely switch vehicle systems on/off via power switches, stream live data from engine sensors via MQTT, use location-based dashboards per region or organization, and set up custom alerts via timer or threshold-based inputs. 4 Smart Agriculture – Remote Control Farmers and agritech firms connect soil moisture, temperature, and weather sensors, water pumps controlled via dashboard switches, graphs to analyze trends in rainfall, soil quality, and temperature, timers to automate irrigation cycles, and simulators to model irrigation responses before enabling. 5 Educational Labs – IoT Learning Universities and tech institutes use the dashboard to teach students how MQTT integrates with real-world systems, let students build virtual organizations and dashboards, simulate devices and visualize behavior using widgets, conduct projects in home automation, robotics, and sensor networks, and use background images to create interactive circuit board UIs. 6 Smart Homes – Unified Control Tech enthusiasts and smart home integrators use IOTFIY to create control dashboards for lights, fans, cameras, and alarms, switch devices on/off remotely using BG Switches or Power Switches, schedule lighting routines with the Timer Widget, monitor energy usage with gauge and graph widgets, and personalize dashboards with floor plans, style widgets, and icons. Get Started Today Explore the power of simple, scalable IoT integration. Reach out to us to schedule a demo or learn how IOTFIY Gateway Solutions can accelerate your smart product deployment. Get Started Now</w:t>
      </w:r>
    </w:p>
    <w:p>
      <w:pPr>
        <w:pStyle w:val="Heading2"/>
      </w:pPr>
      <w:r>
        <w:rPr>
          <w:b/>
          <w:sz w:val="6"/>
        </w:rPr>
        <w:t>IOTFIY AC Kit - Intelligent Air Conditioning Management System</w:t>
      </w:r>
    </w:p>
    <w:p>
      <w:r>
        <w:rPr>
          <w:sz w:val="6"/>
        </w:rPr>
        <w:t>Back to Products ❄️ 🌡️ ⚡ 🏢 IOTFIY AC Kit Intelligent Air Conditioning Management System Smarter AC control for smarter buildings — save energy, stay healthy, and manage it all from one place. View Plans Learn More IOTFIY AC Kit - Product by IOTFIY Solutions Empowering buildings with intelligent air conditioning management Home Products IOTFIY AC Kit The Problem &amp; Solution Understanding the challenges and how IOTFIY AC Kit solves them ⚠️ 💸 The Problem In shared and commercial environments, AC units are often misused or poorly managed, leading to significant inefficiencies: Extreme Temperature Settings: Users set extremely low temperatures (16°C), wasting energy and posing health risks. Unnecessary Operation: ACs left running in empty rooms or overnight, driving up costs and reducing equipment life. Lack of Visibility: Facility teams lack control over how, when, and where ACs are used. Reactive Maintenance: No structured way to assign responsibilities or monitor consumption across departments. ✅ 💡 The IOTFIY AC Kit Solution A compact hardware module with robust web dashboard providing centralized monitoring and control of ACs across organizations. Create organizations and assign managers Set temperature limits and lock ranges Create scheduled events for automation Monitor energy consumption per device Assign role-based access control Smart AC Management for Modern Buildings 🏢 The Challenge In large institutions like universities, banks, and corporate offices, air conditioning is essential but often inefficient and expensive when unmanaged. From overcooling individual rooms to lack of centralized control, organizations struggle to maintain comfort, energy efficiency, and cost control across dozens or even hundreds of AC units. 💡 The Solution IOTFIY AC Kit solves this challenge with an IoT-powered device and centralized dashboard that puts complete control of air conditioning infrastructure into the hands of facility managers. With role-based access, event scheduling, and fault detection, organizations can optimize performance, reduce waste, and protect occupant health. Product Overview Intelligent air conditioning management for modern buildings Smart AC Control Intelligent temperature management with automated scheduling and remote control capabilities for optimal comfort and energy efficiency. Energy Monitoring Real-time energy consumption tracking with detailed analytics and optimization recommendations to reduce operational costs. Fault Detection Advanced monitoring system that detects and alerts on AC system faults, ensuring proactive maintenance and system reliability. Key Features Comprehensive features for intelligent AC management Centralized AC Dashboard Access and control all AC units across multiple branches, buildings, or floors through a single, cloud-based interface — optimized for scalability and simplicity. Custom Event Scheduling Create time-based events for individual ACs or entire organizations. Automate on/off cycles based on class timetables, office hours, or operation windows. Temperature Lock &amp; Remote Restriction Set recommended temperature ranges (e.g., 24–26°C) and lock controls to prevent end-users from dropping temperatures below safe or efficient levels. Role-Based Access Control Assign roles such as Admin, Organization Manager, Venue Supervisor, or Viewer. Each user sees and controls only what they're authorized for. Live Energy Consumption Tracking The hybrid hardware version includes real-time monitoring of energy usage for each AC unit — allowing admins to identify high-usage patterns and optimize settings. Fault Detection &amp; Alerts The system automatically flags AC units that are offline, underperforming, or malfunctioning, helping managers identify issues early and schedule maintenance. Hardware Variants Choose the perfect hardware solution for your building's infrastructure Wi-Fi Module Only Perfect for buildings with stable internet connectivity. Provides all core features with reliable Wi-Fi connection. Stable internet required Cost-effective solution All core features included GSM Module Only Ideal for locations with limited or no Wi-Fi. Uses cellular network for reliable connectivity in remote areas. Works without Wi-Fi Cellular connectivity Remote location support RECOMMENDED Hybrid GSM + Wi-Fi + Energy Monitoring Advanced control with live energy tracking. Combines both connectivity options with comprehensive energy monitoring capabilities. Dual connectivity Energy monitoring Maximum flexibility AC Kit Plans Choose the perfect plan for your building's AC management needs Basic Plan Perfect for small offices and retail stores Hardware 12,000 Rs WiFi module AC Kit 2 Years Warranty Installation Services 1 Month trial dashboard IP 65 Casing Software $249 Upto 10 organization for dashboard on 20 devices per year Software Features: Multiple AC control Temperature Controlling Locking System Scheduling Energy Monitoring 10 Role base access (Managers) Get Started Pro Ideal for medium-sized businesses Hardware 16,000 Rs GSM Module + WiFi module AC Kit 2 Years Warranty Installation Services 1 Month trial dashboard IP 65 Casing Software $599 Upto 50 organization for dashboard on 50-100 devices per year Software Features: Multiple AC control Temperature Controlling Locking System Scheduling Energy Monitoring 50 Role base access (Managers) Get Started Enterprise For large organizations and multi-location businesses Hardware 20,000 Rs Energy Monitoring GSM Module + WiFi module AC Kit 2 Years Warranty Installation Services 1 Month trial dashboard IP 65 Casing Software $999 Unlimited organization for dashboard on 500+ devices per year Software Features: Multiple AC control Temperature Controlling Locking System Scheduling Energy Monitoring Unlimited Role base access (Managers) Get Started Use Cases &amp; Applications Discover how organizations are leveraging smart AC management 1 🏫 Educational Institutions Schedule AC based on class timetables Enforce temperature policies &amp; lock settings Prevent student/staff misuse Auto-flag faulty devices 2 🏢 Corporate Offices &amp; Multi-Branch Centralized visibility across locations Assign local managers per floor/region Central oversight on energy usage Monitor device performance remotely 3 🏦 Banks &amp; ATM Networks 22-25°C during business hours 26-28°C at night for energy savings Maintain equipment safety Preserve customer experience 4 🛍️ Retail Chains &amp; Showrooms Unified AC management across cities Single dashboard for all outlets Flexible per-outlet settings Brand-wide consistency &amp; efficiency 5 ☀️ Solar-Limited Buildings Maximize limited solar output Reduce unnecessary AC usage Optimize cooling times Ideal for vertical structures 6 🏥 Healthcare Facilities Precise temperature control Patient rooms &amp; critical care areas Optimal comfort &amp; energy efficiency Detailed compliance monitoring Why IOTFIY AC Kit Matters "Managing AC usage at scale is more than just convenience — it's about health, efficiency, and responsibility. IOTFIY AC Kit empowers institutions to cut waste, improve comfort, and take control of their energy — room by room, unit by unit." 2-Year Warranty &amp; ROI in 6 Months With a strong warranty and fast return on investment, most organizations recover the cost of IOTFIY AC Kit through energy savings within the first 6 months. Ready to Optimize Your AC Management? Join hundreds of organizations already using IOTFIY AC Kit to reduce energy costs and improve comfort. Get started today with our intelligent air conditioning management system. Get Started Now</w:t>
      </w:r>
    </w:p>
    <w:p>
      <w:pPr>
        <w:pStyle w:val="Heading2"/>
      </w:pPr>
      <w:r>
        <w:rPr>
          <w:b/>
          <w:sz w:val="6"/>
        </w:rPr>
        <w:t>AI Custom Chatbot - Intelligent Conversational AI Solutions</w:t>
      </w:r>
    </w:p>
    <w:p>
      <w:r>
        <w:rPr>
          <w:sz w:val="6"/>
        </w:rPr>
        <w:t>Back to Products AI Custom Chatbot Intelligent conversational AI solutions for customer service, lead generation, and business automation with natural language processing capabilities. Home Products AI Custom Chatbot Intelligent Conversational AI Solutions Our AI Custom Chatbot is a cutting-edge conversational AI solution designed to transform how businesses interact with their customers. Built with advanced natural language processing (NLP) capabilities, our chatbots provide intelligent, context-aware responses that enhance customer experience while reducing operational costs. Whether you need 24/7 customer support, lead generation automation, or internal business process optimization, our AI chatbots are tailored to meet your specific requirements. They integrate seamlessly with your existing systems and can handle complex conversations with human-like understanding. Key Features Natural Language Processing Advanced NLP capabilities that understand context, intent, and sentiment. Our chatbots can handle complex conversations and provide human-like responses. Multi-platform Integration Seamlessly integrate with websites, mobile apps, social media platforms, and messaging services. Deploy across multiple channels with consistent experience. Analytics Dashboard Comprehensive analytics and reporting tools to track performance, user engagement, and conversation insights. Make data-driven decisions to improve your chatbot. Security &amp; Privacy Enterprise-grade security with data encryption, user authentication, and compliance with privacy regulations. Your data and conversations are protected. Human Handoff Intelligent escalation system that seamlessly transfers complex queries to human agents when needed, ensuring no customer query goes unanswered. Custom Training Train your chatbot with your specific business knowledge, FAQs, and conversation patterns to provide accurate and relevant responses. AI Chatbot Interface Demo AI Chatbot Conversation Interface Response Time 0.5s Accuracy 95% Languages 25+ Uptime 99.9% 95% Response Accuracy High accuracy in understanding and responding to user queries with context-aware intelligence. Easy Integration Seamless integration with your existing systems, websites, and business applications. AI Capabilities Machine Learning Continuous learning and improvement from conversations Multi-language Support Support for 25+ languages and dialects Sentiment Analysis Understand user emotions and respond appropriately Appointment Scheduling Automated booking and scheduling capabilities Need AI Chatbot Support? Get expert consultation for your AI automation needs +44 745 9125039 info@iotfiysolutions.com Use Cases Discover how AI Custom Chatbots transform business operations across different industries. Customer Service Automation Provide 24/7 customer support with instant responses to common queries: Handle frequently asked questions Process returns and refunds Provide product information Escalate complex issues to humans Lead Generation &amp; Sales Automate lead qualification and sales processes: Qualify leads through intelligent questioning Schedule sales calls and demos Provide product recommendations Process orders and payments Appointment Scheduling Streamline booking and scheduling processes: Book appointments and consultations Send reminders and confirmations Handle rescheduling requests Manage availability calendars Internal Business Processes Optimize internal operations and employee productivity: HR inquiries and policy information IT support and troubleshooting Training and onboarding assistance Process automation and workflows Ready to Automate Your Business? Transform your customer interactions and business processes with intelligent AI chatbots. Reduce costs, improve efficiency, and provide exceptional customer experiences with our custom AI solutions. Get AI Chatbot Consultation</w:t>
      </w:r>
    </w:p>
    <w:p>
      <w:pPr>
        <w:pStyle w:val="Heading2"/>
      </w:pPr>
      <w:r>
        <w:rPr>
          <w:b/>
          <w:sz w:val="6"/>
        </w:rPr>
        <w:t>Mushaba - Smart Navigation App for Pilgrims and Group Travelers</w:t>
      </w:r>
    </w:p>
    <w:p>
      <w:r>
        <w:rPr>
          <w:sz w:val="6"/>
        </w:rPr>
        <w:t>Back to Products 🕌 📍 👥 🗺️ Mushaba Your Companion for Hajj &amp; Umrah Never lose your way — stay connected, stay together. View Plans Learn More Mushaba - Product by IOTFIY Solutions Empowering pilgrims with smart navigation technology Home Products Mushaba Smart Navigation for Spiritual Journeys 🕌 The Challenge Every year, millions of pilgrims embark on the profound spiritual journey of Hajj and Umrah. Amidst the reverence and devotion, a significant challenge emerges: navigating vast, densely crowded environments and staying connected with loved ones. 🗺️ The Solution Mushaba is a pioneering mobile-based map navigator meticulously designed to address these very challenges. It empowers pilgrims to stay connected, share live locations, and confidently navigate back to their family or group. The Problem &amp; Solution Understanding the challenges and how Mushaba solves them ⚠️ 😰 The Problem During Hajj or Umrah, pilgrims frequently lose contact with their companions due to: Massive Crowds: The sheer volume of people makes it easy to get separated. Similar Landmarks: Numerous mosque gates and buildings often look alike, causing confusion. Unfamiliar Surroundings: Pilgrims are often in an unfamiliar city, adding to the disorientation. Stress and Panic: Disconnection can lead to immense stress, especially for children, the elderly, or those unfamiliar with technology. ✅ 😊 The Mushaba Solution Mushaba transforms the challenging experience of potential separation into a safe, traceable, and manageable process. Create or Join Private Groups Share Real-time GPS Location Share Visual Landmarks Send Voice Notes Drop Pin Locations "Lost Mode" AI Assistance Access Floor Indication Engage in In-App Chat Key Features – In Detail Discover the powerful features that make Mushaba the ultimate navigation companion I. Comprehensive Location Tracking &amp; Navigation 📍 Live Group Tracking Real-time location sharing Google Maps integration Member names &amp; locations Seamless reconnection 🏢 Multi-Level Navigation Floor-level precision Basement to 3rd floor Grand Mosque optimized Complex structure support 📏 Smart Distance Guide Exact distance display Direction indicators Real-time updates Confusion elimination 🤖 AI Lost Mode One-tap activation AI-guided navigation Safe return routes Emergency assistance II. Enhanced Communication &amp; Coordination 📸 Visual Landmarks Instant photo sharing Real-time context Gate &amp; sign identification Faster location finding 🎤 Voice Messages Quick audio notes Duration display Group &amp; individual Hands-free communication 📍 Smart Pinning Mark points of interest Current position sharing Group map visibility Instant location marking 💬 Real-Time Chat Instant messaging Group &amp; individual chats Real-time updates Seamless communication III. Group Management &amp; User Experience 👑 Admin Control Add/remove members Group-wide updates Leadership assignment Tour operator support 📱 QR Code Join One-scan joining Secure access Manager provided codes Instant group access 🚀 Quick Setup Simple registration Username &amp; password Easy login process Existing user support 🎯 Intuitive Design Basic interface Easy navigation Tech-savvy friendly Accessible for all ages IV. Privacy &amp; Security Private Group Sharing All location sharing and communication are confined within private groups. No one outside the group can view your location or messages, ensuring complete privacy and security for all users. Controlled Access Groups can be password-protected or limited to admin invites for enhanced security. This ensures that only authorized members can access the group and view shared information. Interactive Mushaba App Demo 📍 👥 🗺️ 📱 Main Interface Live Map Group Chat Controls Smart Navigation Real-time GPS tracking with intelligent route optimization for crowded environments. Safety Features Emergency alerts, lost mode, and instant group notifications for peace of mind. Group Management Create and manage groups with role-based permissions and real-time member tracking. Live Tracking Real-Time Location Tracking Live GPS coordinates with 5-meter accuracy Group member location sharing Custom location pinning and sharing Offline map support for remote areas Group Communication Hub Real-time text messaging Voice messages and audio calls Photo and location sharing End-to-end encrypted communication Online Advanced Controls Voice commands and audio controls Photo capture and sharing Emergency lost mode activation Quick location pinning Lightning Fast Real-time updates with minimal latency Secure &amp; Private End-to-end encryption for all data Cross-Platform Works on iOS and Android devices Offline Ready Works even without internet connection 100% Safety Assurance Mushaba ensures no pilgrim gets lost during their spiritual journey, providing peace of mind for families and group leaders. Complete Privacy Your location is shared only within your private group. No external access or data collection. 📞 ✉️ Need Mushaba Support? Get expert consultation for your navigation needs +44 745 9125039 info@iotfiysolutions.com Mushaba Pricing Plans Choose the perfect plan for your spiritual journey needs Freemium Plan Free 10 days time limit 3 Users maximum Chats with group Location Tracking Image Sharing Audio Messages Get Started POPULAR Pro Plan PKR 8,000 /user/15 days PKR 6,000/user for 10+ users 15 days time limit Unlimited Users Chats with group Location Tracking Image Sharing Audio Messages Pin Location Calling Audio Offline Tracking Individual Chat AI Lost Mode Get Pro Plan Enterprise Custom Custom Duration Unlimited Users All Pro Features White Label Solution Company Branding Custom Integration Priority Support Dedicated Account Manager Contact Sales Pricing Information Enterprise pricing varies based on the number of users and duration. Contact us for a custom quote tailored to your specific needs. Real-World Use Cases Discover how Mushaba transforms the pilgrim experience and group travel safety. Family Groups During Umrah or Hajj Fatima, separated from her family during prayer, uses Mushaba to locate her brother 230 meters away near Gate 14 and easily reunites. Her father, less tech-savvy, gets directions via a photo shared by her brother. Group Tour Operators &amp; Hajj Agencies A Hajj agency's guide, acting as the Mushaba admin for a group of 50, tracks all pilgrims in real-time. This drastically reduces lost-person incidents, enhancing safety and client satisfaction. Elderly Pilgrims or First-Time Travelers Mohammed, 68, from Indonesia, gets lost. He uses the "Ping" button, alerting his group with his location and a photo. The nearest group member finds him within minutes, eliminating panic. Families with Children During Tawaf, if a child briefly moves out of sight, parents can instantly see their precise location on the map and reunite quickly, turning a potentially chaotic situation into a swift and peaceful resolution. 🕌 📍 👥 🗺️ Why Mushaba Matters "Mushaba isn't just a navigation app — it's a lifeline in crowded spiritual environments. It helps pilgrims focus on faith, knowing they're always one tap away from reuniting with loved ones. Built for peace of mind, Mushaba transforms the chaos of crowds into confidence, safety, and connection." Get Mushaba Consultation</w:t>
      </w:r>
    </w:p>
    <w:p>
      <w:pPr>
        <w:pStyle w:val="Heading2"/>
      </w:pPr>
      <w:r>
        <w:rPr>
          <w:b/>
          <w:sz w:val="6"/>
        </w:rPr>
        <w:t>IOTFIY EASY Solar - Plug-and-Play Solar Solution for Homes</w:t>
      </w:r>
    </w:p>
    <w:p>
      <w:r>
        <w:rPr>
          <w:sz w:val="6"/>
        </w:rPr>
        <w:t>Back to Products IOTFIY EASY Solar Empowering homes with sunlight — smart, effortless, and sustainable energy. Plug-and-play solar solution for essential home appliances. Home Products IOTFIY EASY Solar Practical Solar Energy for Everyone Across the globe, reliable access to electricity remains a pressing issue — especially in developing regions and urban areas facing energy crises. Power outages, load shedding, and high energy costs continue to disrupt the daily lives of millions. For many, basic tasks like turning on a light, running a fan, or charging a phone become impossible during extended blackouts. IOTFIY EASY Solar is a practical, plug-and-play solar solution created for these everyday challenges. It's not built for luxury — it's built for necessity. The product includes a high-efficiency solar panel paired with a smart micro inverter capable of powering essential home appliances such as three LED lights, two fans, and multiple mobile chargers. The Energy Challenge Problem Statement In many cities and regions, energy infrastructure is overwhelmed by growing population and rising demand. Unscheduled load shedding, unstable voltage, and long-duration outages are not only inconvenient but also harmful to health, productivity, and safety. Most conventional solar systems are complex, costly, space-consuming, and require specialized installation. The EASY Solar Solution Simple, Reliable Solar IOTFIY EASY Solar directly addresses this problem by offering a compact, standalone solar panel system that provides uninterrupted energy for essential needs — lighting, ventilation, and mobile communication. Designed with simplicity and durability in mind, it's ideal for urban and rural environments. Key Features Power for Daily Essentials EASY Solar is specifically engineered to power the devices that matter most when the grid goes down. It can reliably support three LED lights, two fans, and multiple phone chargers simultaneously. Smart Micro Inverter At the heart of the system is a built-in micro inverter that intelligently converts DC energy from the solar panel into stable AC power, ensuring compatibility with standard home appliances. Auto-Cleaning Technology One of the most common reasons solar panels underperform is due to accumulated dust and debris. EASY Solar solves this with a built-in auto-cleaning feature that maximizes sunlight absorption. Plug-and-Play Installation EASY Solar is designed for everyday people — not engineers. It's lightweight, wall-mountable, and doesn't require complicated wiring. Users simply plug it into a compatible socket. Eco-Friendly and Cost-Effective Switching to EASY Solar reduces reliance on fossil fuels, lowers electricity bills, and provides a reliable alternative to fuel-based generators. Over time, the system pays for itself. 2-Year Warranty To ensure peace of mind, every unit comes with a 2-year warranty that covers hardware performance and manufacturing quality, reflecting our confidence in the system's durability. EASY Solar System Demo EASY Solar Power System Solar Panel High Efficiency Micro Inverter Smart Conversion Auto Cleaning Dust Free Warranty 2 Years 500W Peak Power Output Sufficient to power essential home appliances including lights, fans, and mobile chargers. 2-Year Warranty Complete coverage for hardware performance and manufacturing quality assurance. Supported Appliances LED Lights Up to 3 LED lights for home illumination Fans Up to 2 fans for ventilation and cooling Mobile Chargers Multiple phone and device chargers Small Electronics Laptops, tablets, and other small devices Need EASY Solar Support? Get expert consultation for your solar energy needs +44 745 9125039 info@iotfiysolutions.com Use Cases Discover how IOTFIY EASY Solar provides reliable energy solutions across different scenarios. Backup Power for City Apartments In high-density urban areas where load shedding is unpredictable, EASY Solar offers a safe, non-intrusive way to keep the lights on and fans running: Compact size suitable for apartment living Easy installation without rooftop access No generator noise or fuel requirements Uninterrupted energy during outages Energy Access for Students Students living in shared accommodations often face power cuts that interrupt study time: Power desk lamps for study sessions Keep fans running for comfort Charge phones without waiting for grid return Improve focus, safety, and peace of mind Emergency Power for Small Shops Small business owners in markets or roadside stalls rely on lights, fans, and charging points: Keep businesses operational during outages Avoid revenue loss from power cuts Maintain customer satisfaction Power essential business equipment Off-Grid Energy in Rural Homes In remote areas where electricity infrastructure is limited or non-existent: Light homes at night for safety Run fans during hot days Keep mobile phones charged for emergency communication No fuel or complex wiring required Ready to Harness Solar Energy? Power isn't a luxury — it's a necessity. IOTFIY EASY Solar is a practical solution for people who need reliable electricity but can't afford complexity. It's more than just solar — it's freedom from outages, bills, and worry. Get EASY Solar Consultation</w:t>
      </w:r>
    </w:p>
    <w:p>
      <w:pPr>
        <w:pStyle w:val="Heading2"/>
      </w:pPr>
      <w:r>
        <w:rPr>
          <w:b/>
          <w:sz w:val="6"/>
        </w:rPr>
        <w:t>Contact Us - IOTFIY Solutions</w:t>
      </w:r>
    </w:p>
    <w:p>
      <w:r>
        <w:rPr>
          <w:sz w:val="6"/>
        </w:rPr>
        <w:t>Get In Touch Ready to transform your business with cutting-edge IoT and AI solutions? Let's discuss your project and bring your vision to life. 500+ Projects Completed 24/7 Support Available 98% Client Satisfaction Send Us a Message We'd love to hear from you. Send us a message and we'll respond as soon as possible. Send Message Loading Your message has been sent. Thank you! Meet Our Team Our hard working team of IoT and AI experts Chief Executive Officer Walter White Visionary leader with 15+ years of experience in IoT and AI technologies. Drives innovation and strategic growth for IoTFIY Solutions. Strategic Planning IoT Leadership Business Development Chief Technology Officer William Anderson Technology expert specializing in IoT platforms, AI integration, and scalable architecture. Leads our technical innovation initiatives. IoT Architecture AI Integration System Design Chief Financial Officer Sarah Johnson Financial strategist with expertise in tech investments and growth financing. Ensures sustainable financial health and strategic investments. Financial Strategy Investment Planning Risk Management Chief Marketing Officer Amanda Jepson Marketing innovator driving brand growth and market expansion. Creates compelling strategies for IoT and AI market penetration. Brand Strategy Digital Marketing Market Analysis Product Manager Michael Chen Product visionary with deep understanding of user needs and market trends. Bridges technology and business requirements effectively. Product Strategy User Experience Agile Development Lead Developer David Rodriguez Full-stack developer expert in IoT platforms and AI applications. Leads development teams and ensures code quality standards. Full-Stack Development IoT Programming Team Leadership Visit Our Office Office Address AS-07, ST-16 Main University Rd, Block 5 Gulshan-e-Iqbal Karachi, Pakistan Email Us info@iotfiysolutions.com Call Us +44 745 9125039 Find Us on Map Get Directions</w:t>
      </w:r>
    </w:p>
    <w:sectPr w:rsidR="00FC693F" w:rsidRPr="0006063C" w:rsidSect="00034616">
      <w:pgSz w:w="11909" w:h="16834"/>
      <w:pgMar w:top="576" w:right="576" w:bottom="576" w:left="576" w:header="720" w:footer="720" w:gutter="0"/>
      <w:cols w:space="720" num="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